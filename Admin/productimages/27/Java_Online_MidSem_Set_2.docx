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Mid-Semester Examination</w:t>
      </w:r>
    </w:p>
    <w:p>
      <w:r>
        <w:t>Set 2 – Data Types, Variables, and Basic Syntax</w:t>
      </w:r>
    </w:p>
    <w:p>
      <w:pPr>
        <w:pStyle w:val="Heading1"/>
      </w:pPr>
      <w:r>
        <w:t>SECTION A – Multiple Choice Questions (5 × 1 = 5 Marks)</w:t>
      </w:r>
    </w:p>
    <w:p>
      <w:r>
        <w:t>Attempt all. Choose the best option.</w:t>
        <w:br/>
      </w:r>
    </w:p>
    <w:p>
      <w:pPr>
        <w:pStyle w:val="ListNumber"/>
      </w:pPr>
      <w:r>
        <w:t>1. Which of the following is not a primitive data type?</w:t>
        <w:br/>
        <w:t xml:space="preserve">   A) int B) float C) String D) boolean</w:t>
      </w:r>
    </w:p>
    <w:p>
      <w:pPr>
        <w:pStyle w:val="ListNumber"/>
      </w:pPr>
      <w:r>
        <w:t>2. Which keyword is used to define a constant in Java?</w:t>
        <w:br/>
        <w:t xml:space="preserve">   A) const B) constant C) final D) static</w:t>
      </w:r>
    </w:p>
    <w:p>
      <w:pPr>
        <w:pStyle w:val="ListNumber"/>
      </w:pPr>
      <w:r>
        <w:t>3. Which of the following is a valid identifier?</w:t>
        <w:br/>
        <w:t xml:space="preserve">   A) 1number B) class C) $value D) void</w:t>
      </w:r>
    </w:p>
    <w:p>
      <w:pPr>
        <w:pStyle w:val="ListNumber"/>
      </w:pPr>
      <w:r>
        <w:t>4. Java is known for its _______ management.</w:t>
        <w:br/>
        <w:t xml:space="preserve">   A) pointer B) memory C) manual D) arithmetic</w:t>
      </w:r>
    </w:p>
    <w:p>
      <w:pPr>
        <w:pStyle w:val="ListNumber"/>
      </w:pPr>
      <w:r>
        <w:t>5. Arrays in Java are:</w:t>
        <w:br/>
        <w:t xml:space="preserve">   A) Heterogeneous B) Dynamic C) Fixed-size D) None of the above</w:t>
      </w:r>
    </w:p>
    <w:p>
      <w:pPr>
        <w:pStyle w:val="Heading1"/>
      </w:pPr>
      <w:r>
        <w:t>SECTION B – Fill in the Blanks (5 × 1 = 5 Marks)</w:t>
      </w:r>
    </w:p>
    <w:p>
      <w:r>
        <w:t>Fill in the blanks with correct words:</w:t>
        <w:br/>
      </w:r>
    </w:p>
    <w:p>
      <w:pPr>
        <w:pStyle w:val="ListNumber"/>
      </w:pPr>
      <w:r>
        <w:t>1. The _______ keyword is used to declare a class in Java.</w:t>
      </w:r>
    </w:p>
    <w:p>
      <w:pPr>
        <w:pStyle w:val="ListNumber"/>
      </w:pPr>
      <w:r>
        <w:t>2. Java is case-_______ programming language.</w:t>
      </w:r>
    </w:p>
    <w:p>
      <w:pPr>
        <w:pStyle w:val="ListNumber"/>
      </w:pPr>
      <w:r>
        <w:t>3. _______ variables are declared inside a method.</w:t>
      </w:r>
    </w:p>
    <w:p>
      <w:pPr>
        <w:pStyle w:val="ListNumber"/>
      </w:pPr>
      <w:r>
        <w:t>4. JVM stands for _______.</w:t>
      </w:r>
    </w:p>
    <w:p>
      <w:pPr>
        <w:pStyle w:val="ListNumber"/>
      </w:pPr>
      <w:r>
        <w:t>5. _______ is a process of converting one data type to another.</w:t>
      </w:r>
    </w:p>
    <w:p>
      <w:pPr>
        <w:pStyle w:val="Heading1"/>
      </w:pPr>
      <w:r>
        <w:t>SECTION C – Short Answer Questions (3 × 5 = 15 Marks)</w:t>
      </w:r>
    </w:p>
    <w:p>
      <w:r>
        <w:t>Attempt any three questions. Each carries 5 marks.</w:t>
        <w:br/>
      </w:r>
    </w:p>
    <w:p>
      <w:pPr>
        <w:pStyle w:val="ListNumber"/>
      </w:pPr>
      <w:r>
        <w:t>1. Explain implicit and explicit type casting with examples.</w:t>
      </w:r>
    </w:p>
    <w:p>
      <w:pPr>
        <w:pStyle w:val="ListNumber"/>
      </w:pPr>
      <w:r>
        <w:t>2. Write a Java program to calculate the area of a rectangle.</w:t>
      </w:r>
    </w:p>
    <w:p>
      <w:pPr>
        <w:pStyle w:val="ListNumber"/>
      </w:pPr>
      <w:r>
        <w:t>3. Define scope of variables with proper examples.</w:t>
      </w:r>
    </w:p>
    <w:p>
      <w:pPr>
        <w:pStyle w:val="ListNumber"/>
      </w:pPr>
      <w:r>
        <w:t>4. Explain default values assigned to instance variables.</w:t>
      </w:r>
    </w:p>
    <w:p>
      <w:pPr>
        <w:pStyle w:val="ListNumber"/>
      </w:pPr>
      <w:r>
        <w:t>5. List and describe three data types in Java.</w:t>
      </w:r>
    </w:p>
    <w:p>
      <w:pPr>
        <w:pStyle w:val="Heading1"/>
      </w:pPr>
      <w:r>
        <w:t>SECTION D – Coding/Logic (1 × 15 = 15 Marks)</w:t>
      </w:r>
    </w:p>
    <w:p>
      <w:r>
        <w:t>Attempt any one of the following:</w:t>
        <w:br/>
      </w:r>
    </w:p>
    <w:p>
      <w:r>
        <w:t>Q1. Write a Java program to input two integers and print their sum, product, and average.</w:t>
      </w:r>
    </w:p>
    <w:p>
      <w:r>
        <w:t>OR</w:t>
      </w:r>
    </w:p>
    <w:p>
      <w:r>
        <w:t>Q2. Write a program to demonstrate use of static variables and static methods using a class Employee.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