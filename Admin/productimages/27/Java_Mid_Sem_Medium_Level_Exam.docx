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Java Mid-Semester Examination</w:t>
      </w:r>
    </w:p>
    <w:p>
      <w:r>
        <w:t>Course: Programming in Java</w:t>
        <w:br/>
        <w:t>Unit Covered: Unit 1 – Java Basics, Syntax, OOP Introduction</w:t>
        <w:br/>
        <w:t>Level: Medium</w:t>
        <w:br/>
        <w:t>Duration: 1 Hour</w:t>
        <w:br/>
        <w:t>Total Marks: 40</w:t>
      </w:r>
    </w:p>
    <w:p>
      <w:pPr>
        <w:pStyle w:val="Heading1"/>
      </w:pPr>
      <w:r>
        <w:t>SECTION A – Multiple Choice Questions (5 × 1 = 5 Marks)</w:t>
      </w:r>
    </w:p>
    <w:p>
      <w:r>
        <w:t>Attempt all. Choose the best option.</w:t>
        <w:br/>
      </w:r>
    </w:p>
    <w:p>
      <w:pPr>
        <w:pStyle w:val="ListNumber"/>
      </w:pPr>
      <w:r>
        <w:t>1. What is the output of the following code?</w:t>
        <w:br/>
        <w:t xml:space="preserve">   ```java</w:t>
        <w:br/>
        <w:t xml:space="preserve">   int a = 5;</w:t>
        <w:br/>
        <w:t xml:space="preserve">   System.out.println(a++ + ++a);</w:t>
        <w:br/>
        <w:t xml:space="preserve">   ```</w:t>
        <w:br/>
        <w:t xml:space="preserve">   A) 11  B) 12  C) 10  D) 13</w:t>
      </w:r>
    </w:p>
    <w:p>
      <w:pPr>
        <w:pStyle w:val="ListNumber"/>
      </w:pPr>
      <w:r>
        <w:t>2. Java is considered platform-independent because:</w:t>
        <w:br/>
        <w:t xml:space="preserve">   A) It uses pointers</w:t>
        <w:br/>
        <w:t xml:space="preserve">   B) It uses JVM</w:t>
        <w:br/>
        <w:t xml:space="preserve">   C) It uses ASCII</w:t>
        <w:br/>
        <w:t xml:space="preserve">   D) It is open-source</w:t>
      </w:r>
    </w:p>
    <w:p>
      <w:pPr>
        <w:pStyle w:val="ListNumber"/>
      </w:pPr>
      <w:r>
        <w:t>3. What is the default value of a local variable in Java?</w:t>
        <w:br/>
        <w:t xml:space="preserve">   A) 0  B) null  C) false  D) No default; must initialize</w:t>
      </w:r>
    </w:p>
    <w:p>
      <w:pPr>
        <w:pStyle w:val="ListNumber"/>
      </w:pPr>
      <w:r>
        <w:t>4. Which loop is entry-controlled?</w:t>
        <w:br/>
        <w:t xml:space="preserve">   A) do-while</w:t>
        <w:br/>
        <w:t xml:space="preserve">   B) for</w:t>
        <w:br/>
        <w:t xml:space="preserve">   C) foreach</w:t>
        <w:br/>
        <w:t xml:space="preserve">   D) None</w:t>
      </w:r>
    </w:p>
    <w:p>
      <w:pPr>
        <w:pStyle w:val="ListNumber"/>
      </w:pPr>
      <w:r>
        <w:t>5. final keyword in Java is used to:</w:t>
        <w:br/>
        <w:t xml:space="preserve">   A) Inherit classes</w:t>
        <w:br/>
        <w:t xml:space="preserve">   B) Declare constants</w:t>
        <w:br/>
        <w:t xml:space="preserve">   C) Override methods</w:t>
        <w:br/>
        <w:t xml:space="preserve">   D) Define interfaces</w:t>
      </w:r>
    </w:p>
    <w:p>
      <w:pPr>
        <w:pStyle w:val="Heading1"/>
      </w:pPr>
      <w:r>
        <w:t>SECTION B – Fill in the Blanks (5 × 1 = 5 Marks)</w:t>
      </w:r>
    </w:p>
    <w:p>
      <w:r>
        <w:t>Fill in the blanks with correct words:</w:t>
        <w:br/>
      </w:r>
    </w:p>
    <w:p>
      <w:pPr>
        <w:pStyle w:val="ListNumber"/>
      </w:pPr>
      <w:r>
        <w:t>1. The main() method in Java must be declared as _______.</w:t>
      </w:r>
    </w:p>
    <w:p>
      <w:pPr>
        <w:pStyle w:val="ListNumber"/>
      </w:pPr>
      <w:r>
        <w:t>2. In Java, the code is compiled into _______ before execution.</w:t>
      </w:r>
    </w:p>
    <w:p>
      <w:pPr>
        <w:pStyle w:val="ListNumber"/>
      </w:pPr>
      <w:r>
        <w:t>3. Java arrays are _______, meaning they contain similar data types.</w:t>
      </w:r>
    </w:p>
    <w:p>
      <w:pPr>
        <w:pStyle w:val="ListNumber"/>
      </w:pPr>
      <w:r>
        <w:t>4. A variable declared inside a method is called a _______ variable.</w:t>
      </w:r>
    </w:p>
    <w:p>
      <w:pPr>
        <w:pStyle w:val="ListNumber"/>
      </w:pPr>
      <w:r>
        <w:t>5. The top-level parent class of all Java classes is _______.</w:t>
      </w:r>
    </w:p>
    <w:p>
      <w:pPr>
        <w:pStyle w:val="Heading1"/>
      </w:pPr>
      <w:r>
        <w:t>SECTION C – Short Answer Questions (3 × 5 = 15 Marks)</w:t>
      </w:r>
    </w:p>
    <w:p>
      <w:r>
        <w:t>Attempt any three questions. Each carries 5 marks.</w:t>
        <w:br/>
      </w:r>
    </w:p>
    <w:p>
      <w:pPr>
        <w:pStyle w:val="ListNumber"/>
      </w:pPr>
      <w:r>
        <w:t>1. Differentiate between JVM, JDK, and JRE with examples.</w:t>
      </w:r>
    </w:p>
    <w:p>
      <w:pPr>
        <w:pStyle w:val="ListNumber"/>
      </w:pPr>
      <w:r>
        <w:t>2. What are access modifiers in Java? Explain all four with examples.</w:t>
      </w:r>
    </w:p>
    <w:p>
      <w:pPr>
        <w:pStyle w:val="ListNumber"/>
      </w:pPr>
      <w:r>
        <w:t>3. Explain method overloading with example.</w:t>
      </w:r>
    </w:p>
    <w:p>
      <w:pPr>
        <w:pStyle w:val="ListNumber"/>
      </w:pPr>
      <w:r>
        <w:t>4. What is the difference between ++a and a++ in terms of evaluation order?</w:t>
      </w:r>
    </w:p>
    <w:p>
      <w:pPr>
        <w:pStyle w:val="ListNumber"/>
      </w:pPr>
      <w:r>
        <w:t>5. Explain the different types of variables in Java (local, instance, static) with examples.</w:t>
      </w:r>
    </w:p>
    <w:p>
      <w:pPr>
        <w:pStyle w:val="Heading1"/>
      </w:pPr>
      <w:r>
        <w:t>SECTION D – Coding/Logic (1 × 15 = 15 Marks)</w:t>
      </w:r>
    </w:p>
    <w:p>
      <w:r>
        <w:t>Attempt any one of the following:</w:t>
        <w:br/>
      </w:r>
    </w:p>
    <w:p>
      <w:r>
        <w:t>Q1. Array Max-Min Program</w:t>
        <w:br/>
        <w:t>Write a Java program to:</w:t>
        <w:br/>
        <w:t>- Input 5 integers from the user</w:t>
        <w:br/>
        <w:t>- Find and print the maximum and minimum values</w:t>
        <w:br/>
        <w:t>- Calculate and print the average</w:t>
        <w:br/>
        <w:br/>
        <w:t>Expected Output Format:</w:t>
        <w:br/>
        <w:t>Enter 5 numbers:</w:t>
        <w:br/>
        <w:t>Maximum: 89</w:t>
        <w:br/>
        <w:t>Minimum: 12</w:t>
        <w:br/>
        <w:t>Average: 56.4</w:t>
      </w:r>
    </w:p>
    <w:p>
      <w:r>
        <w:t>OR</w:t>
      </w:r>
    </w:p>
    <w:p>
      <w:r>
        <w:t>Q2. Class and Object Program</w:t>
        <w:br/>
        <w:t>Write a class Student with the following:</w:t>
        <w:br/>
        <w:t>- Instance variables: name, rollNo, marks</w:t>
        <w:br/>
        <w:t>- Constructor to initialize the variables</w:t>
        <w:br/>
        <w:t>- Method to display the student details</w:t>
        <w:br/>
        <w:t>Create two objects and display their details using the main() method.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